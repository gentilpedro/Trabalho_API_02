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Proposta de Trabalho – Desenvolvimento de API</w:t>
      </w:r>
    </w:p>
    <w:p>
      <w:r>
        <w:t>Sistema: Controle de Pedidos em um Restaurante</w:t>
      </w:r>
    </w:p>
    <w:p>
      <w:r>
        <w:t>Aluno: [Seu Nome]</w:t>
      </w:r>
    </w:p>
    <w:p>
      <w:r>
        <w:t>Data de envio: 30/05/2025</w:t>
      </w:r>
    </w:p>
    <w:p>
      <w:r>
        <w:t>Entrega final: 06/06/2025</w:t>
      </w:r>
    </w:p>
    <w:p>
      <w:r>
        <w:t>Professor: Edécio Fernando</w:t>
      </w:r>
    </w:p>
    <w:p/>
    <w:p>
      <w:pPr>
        <w:pStyle w:val="Heading1"/>
      </w:pPr>
      <w:r>
        <w:t>Descrição do Projeto</w:t>
      </w:r>
    </w:p>
    <w:p>
      <w:r>
        <w:t>A proposta consiste no desenvolvimento de uma API RESTful para gerenciar os pedidos de um restaurante, incluindo o cadastro de pratos, clientes, pedidos, itens dos pedidos e pagamentos. O sistema permitirá operações CRUD completas e incluirá uma transação que abrange o registro de um pedido junto aos itens e pagamento.</w:t>
      </w:r>
    </w:p>
    <w:p>
      <w:pPr>
        <w:pStyle w:val="Heading1"/>
      </w:pPr>
      <w:r>
        <w:t>Models (Tabelas)</w:t>
      </w:r>
    </w:p>
    <w:p>
      <w:pPr>
        <w:pStyle w:val="ListBullet"/>
      </w:pPr>
      <w:r>
        <w:t>clientes</w:t>
      </w:r>
    </w:p>
    <w:p>
      <w:pPr>
        <w:pStyle w:val="ListBullet2"/>
      </w:pPr>
      <w:r>
        <w:t>id (PK)</w:t>
      </w:r>
    </w:p>
    <w:p>
      <w:pPr>
        <w:pStyle w:val="ListBullet2"/>
      </w:pPr>
      <w:r>
        <w:t>nome</w:t>
      </w:r>
    </w:p>
    <w:p>
      <w:pPr>
        <w:pStyle w:val="ListBullet2"/>
      </w:pPr>
      <w:r>
        <w:t>email</w:t>
      </w:r>
    </w:p>
    <w:p>
      <w:pPr>
        <w:pStyle w:val="ListBullet2"/>
      </w:pPr>
      <w:r>
        <w:t>telefone</w:t>
      </w:r>
    </w:p>
    <w:p>
      <w:pPr>
        <w:pStyle w:val="ListBullet"/>
      </w:pPr>
      <w:r>
        <w:t>pratos</w:t>
      </w:r>
    </w:p>
    <w:p>
      <w:pPr>
        <w:pStyle w:val="ListBullet2"/>
      </w:pPr>
      <w:r>
        <w:t>id (PK)</w:t>
      </w:r>
    </w:p>
    <w:p>
      <w:pPr>
        <w:pStyle w:val="ListBullet2"/>
      </w:pPr>
      <w:r>
        <w:t>nome</w:t>
      </w:r>
    </w:p>
    <w:p>
      <w:pPr>
        <w:pStyle w:val="ListBullet2"/>
      </w:pPr>
      <w:r>
        <w:t>descricao</w:t>
      </w:r>
    </w:p>
    <w:p>
      <w:pPr>
        <w:pStyle w:val="ListBullet2"/>
      </w:pPr>
      <w:r>
        <w:t>preco</w:t>
      </w:r>
    </w:p>
    <w:p>
      <w:pPr>
        <w:pStyle w:val="ListBullet"/>
      </w:pPr>
      <w:r>
        <w:t>pedidos</w:t>
      </w:r>
    </w:p>
    <w:p>
      <w:pPr>
        <w:pStyle w:val="ListBullet2"/>
      </w:pPr>
      <w:r>
        <w:t>id (PK)</w:t>
      </w:r>
    </w:p>
    <w:p>
      <w:pPr>
        <w:pStyle w:val="ListBullet2"/>
      </w:pPr>
      <w:r>
        <w:t>cliente_id (FK → clientes.id)</w:t>
      </w:r>
    </w:p>
    <w:p>
      <w:pPr>
        <w:pStyle w:val="ListBullet2"/>
      </w:pPr>
      <w:r>
        <w:t>data</w:t>
      </w:r>
    </w:p>
    <w:p>
      <w:pPr>
        <w:pStyle w:val="ListBullet2"/>
      </w:pPr>
      <w:r>
        <w:t>status</w:t>
      </w:r>
    </w:p>
    <w:p>
      <w:pPr>
        <w:pStyle w:val="ListBullet"/>
      </w:pPr>
      <w:r>
        <w:t>itens_pedido</w:t>
      </w:r>
    </w:p>
    <w:p>
      <w:pPr>
        <w:pStyle w:val="ListBullet2"/>
      </w:pPr>
      <w:r>
        <w:t>id (PK)</w:t>
      </w:r>
    </w:p>
    <w:p>
      <w:pPr>
        <w:pStyle w:val="ListBullet2"/>
      </w:pPr>
      <w:r>
        <w:t>pedido_id (FK → pedidos.id)</w:t>
      </w:r>
    </w:p>
    <w:p>
      <w:pPr>
        <w:pStyle w:val="ListBullet2"/>
      </w:pPr>
      <w:r>
        <w:t>prato_id (FK → pratos.id)</w:t>
      </w:r>
    </w:p>
    <w:p>
      <w:pPr>
        <w:pStyle w:val="ListBullet2"/>
      </w:pPr>
      <w:r>
        <w:t>quantidade</w:t>
      </w:r>
    </w:p>
    <w:p>
      <w:pPr>
        <w:pStyle w:val="ListBullet2"/>
      </w:pPr>
      <w:r>
        <w:t>subtotal</w:t>
      </w:r>
    </w:p>
    <w:p>
      <w:pPr>
        <w:pStyle w:val="ListBullet"/>
      </w:pPr>
      <w:r>
        <w:t>pagamentos</w:t>
      </w:r>
    </w:p>
    <w:p>
      <w:pPr>
        <w:pStyle w:val="ListBullet2"/>
      </w:pPr>
      <w:r>
        <w:t>id (PK)</w:t>
      </w:r>
    </w:p>
    <w:p>
      <w:pPr>
        <w:pStyle w:val="ListBullet2"/>
      </w:pPr>
      <w:r>
        <w:t>pedido_id (FK → pedidos.id)</w:t>
      </w:r>
    </w:p>
    <w:p>
      <w:pPr>
        <w:pStyle w:val="ListBullet2"/>
      </w:pPr>
      <w:r>
        <w:t>forma_pagamento</w:t>
      </w:r>
    </w:p>
    <w:p>
      <w:pPr>
        <w:pStyle w:val="ListBullet2"/>
      </w:pPr>
      <w:r>
        <w:t>valor</w:t>
      </w:r>
    </w:p>
    <w:p>
      <w:pPr>
        <w:pStyle w:val="ListBullet2"/>
      </w:pPr>
      <w:r>
        <w:t>data_pagamento</w:t>
      </w:r>
    </w:p>
    <w:p>
      <w:pPr>
        <w:pStyle w:val="Heading1"/>
      </w:pPr>
      <w:r>
        <w:t>Transação Implementada</w:t>
      </w:r>
    </w:p>
    <w:p>
      <w:r>
        <w:t>Ao realizar a inclusão de um novo pedido, o sistema irá:</w:t>
        <w:br/>
        <w:t>1. Criar o registro do pedido.</w:t>
        <w:br/>
        <w:t>2. Inserir os itens do pedido (relacionando com os pratos).</w:t>
        <w:br/>
        <w:t>3. Registrar o pagamento associado.</w:t>
        <w:br/>
        <w:br/>
        <w:t>Essa operação será executada como uma transação: se qualquer parte falhar, nenhuma das ações será persistida no banco de dados.</w:t>
        <w:br/>
        <w:br/>
        <w:t>A exclusão de um pedido também será uma transação que excluirá:</w:t>
        <w:br/>
        <w:t>- Os itens do pedido,</w:t>
        <w:br/>
        <w:t>- O pagamento correspondente,</w:t>
        <w:br/>
        <w:t>- E por fim, o próprio pedido.</w:t>
      </w:r>
    </w:p>
    <w:p>
      <w:pPr>
        <w:pStyle w:val="Heading1"/>
      </w:pPr>
      <w:r>
        <w:t>Atividades Atendidas</w:t>
      </w:r>
    </w:p>
    <w:p>
      <w:pPr>
        <w:pStyle w:val="ListNumber"/>
      </w:pPr>
      <w:r>
        <w:t>Criação do banco de dados, aplicação e migrations das models</w:t>
      </w:r>
    </w:p>
    <w:p>
      <w:pPr>
        <w:pStyle w:val="ListNumber"/>
      </w:pPr>
      <w:r>
        <w:t>CRUD nas tabelas básicas (clientes, pratos)</w:t>
      </w:r>
    </w:p>
    <w:p>
      <w:pPr>
        <w:pStyle w:val="ListNumber"/>
      </w:pPr>
      <w:r>
        <w:t>Inclusão e listagem com transações (pedidos, itens_pedido, pagamentos)</w:t>
      </w:r>
    </w:p>
    <w:p>
      <w:pPr>
        <w:pStyle w:val="ListNumber"/>
      </w:pPr>
      <w:r>
        <w:t>Exclusão com transações (pedido, itens, pagamentos)</w:t>
      </w:r>
    </w:p>
    <w:p>
      <w:pPr>
        <w:pStyle w:val="ListNumber"/>
      </w:pPr>
      <w:r>
        <w:t>Envio de e-mail com histórico de pedidos ao cliente usando Nodemailer</w:t>
      </w:r>
    </w:p>
    <w:p>
      <w:pPr>
        <w:pStyle w:val="Heading1"/>
      </w:pPr>
      <w:r>
        <w:t>Prints ou Definição das Models</w:t>
      </w:r>
    </w:p>
    <w:p>
      <w:r>
        <w:t>Será adicionado print do diagrama relacional via DBeaver ou o schema gerado no ORM (ex: Prisma).</w:t>
      </w:r>
    </w:p>
    <w:p>
      <w:r>
        <w:t>Exemplo em Prisma:</w:t>
        <w:br/>
        <w:br/>
        <w:t>model Cliente {</w:t>
        <w:br/>
        <w:t xml:space="preserve">  id       Int      @id @default(autoincrement())</w:t>
        <w:br/>
        <w:t xml:space="preserve">  nome     String</w:t>
        <w:br/>
        <w:t xml:space="preserve">  email    String</w:t>
        <w:br/>
        <w:t xml:space="preserve">  telefone String</w:t>
        <w:br/>
        <w:t xml:space="preserve">  pedidos  Pedido[]</w:t>
        <w:br/>
        <w:t>}</w:t>
        <w:br/>
        <w:br/>
        <w:t>model Prato {</w:t>
        <w:br/>
        <w:t xml:space="preserve">  id       Int     @id @default(autoincrement())</w:t>
        <w:br/>
        <w:t xml:space="preserve">  nome     String</w:t>
        <w:br/>
        <w:t xml:space="preserve">  descricao String</w:t>
        <w:br/>
        <w:t xml:space="preserve">  preco    Float</w:t>
        <w:br/>
        <w:t xml:space="preserve">  itens    ItemPedido[]</w:t>
        <w:br/>
        <w:t>}</w:t>
        <w:br/>
        <w:br/>
        <w:t>model Pedido {</w:t>
        <w:br/>
        <w:t xml:space="preserve">  id        Int           @id @default(autoincrement())</w:t>
        <w:br/>
        <w:t xml:space="preserve">  cliente   Cliente       @relation(fields: [clienteId], references: [id])</w:t>
        <w:br/>
        <w:t xml:space="preserve">  clienteId Int</w:t>
        <w:br/>
        <w:t xml:space="preserve">  data      DateTime      @default(now())</w:t>
        <w:br/>
        <w:t xml:space="preserve">  status    String</w:t>
        <w:br/>
        <w:t xml:space="preserve">  itens     ItemPedido[]</w:t>
        <w:br/>
        <w:t xml:space="preserve">  pagamento Pagamento?</w:t>
        <w:br/>
        <w:t>}</w:t>
        <w:br/>
        <w:br/>
        <w:t>model ItemPedido {</w:t>
        <w:br/>
        <w:t xml:space="preserve">  id        Int     @id @default(autoincrement())</w:t>
        <w:br/>
        <w:t xml:space="preserve">  pedido    Pedido  @relation(fields: [pedidoId], references: [id])</w:t>
        <w:br/>
        <w:t xml:space="preserve">  pedidoId  Int</w:t>
        <w:br/>
        <w:t xml:space="preserve">  prato     Prato   @relation(fields: [pratoId], references: [id])</w:t>
        <w:br/>
        <w:t xml:space="preserve">  pratoId   Int</w:t>
        <w:br/>
        <w:t xml:space="preserve">  quantidade Int</w:t>
        <w:br/>
        <w:t xml:space="preserve">  subtotal  Float</w:t>
        <w:br/>
        <w:t>}</w:t>
        <w:br/>
        <w:br/>
        <w:t>model Pagamento {</w:t>
        <w:br/>
        <w:t xml:space="preserve">  id            Int     @id @default(autoincrement())</w:t>
        <w:br/>
        <w:t xml:space="preserve">  pedido        Pedido  @relation(fields: [pedidoId], references: [id])</w:t>
        <w:br/>
        <w:t xml:space="preserve">  pedidoId      Int     @unique</w:t>
        <w:br/>
        <w:t xml:space="preserve">  formaPagamento String</w:t>
        <w:br/>
        <w:t xml:space="preserve">  valor         Float</w:t>
        <w:br/>
        <w:t xml:space="preserve">  dataPagamento DateTime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